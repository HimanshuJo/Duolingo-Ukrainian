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Ukrainian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Ukrainian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будівля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budivlya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Building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будинок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budynok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House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Де мій дім?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 miy dim?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is my house?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Чий це будинок?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Chyy tse budynok?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Whose house is this?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Де ти?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 ty?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are you?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Хто ти?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Khto ty?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Who are you?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Ти студент?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Ty student?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Are you a student?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Ви студенти, а ми не студенти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Vy studenty, a my ne studenty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students and we are not students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Ти моя тітка і ти мій дядько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Ty moya titka i ty miy dyadʹko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my aunt and you are my uncle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Ми тут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tut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are here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Вони тут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Vony tut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are here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хто тут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khto tut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Who is here?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хто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khto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вона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п'ять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p'yatʹ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Five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Існує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Isnuye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There 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Студенти там, а я тут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Studenty tam, a ya tut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Students are there and I am here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