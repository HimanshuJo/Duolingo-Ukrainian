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Ukrainian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Ukrainian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 тітка Тома?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 titka Toma?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aunt Toma?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 кіт?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 kit?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cat?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додому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dodomu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Home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Хто там?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Khto tam?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Who is there?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Так, тату!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Tak, tatu!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Dad!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кішка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kishka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і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пити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pyty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м'ясо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m'yaso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Існує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Isnuye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There 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Так, мамо!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Tak, mamo!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mom!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Мати і тітка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Maty i titka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Mother and aunt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мед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Honey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Так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Tak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Існує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Isnuye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Це мама?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Tse mama?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 this mom?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Дідусь там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Didusʹ tam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Grandpa is there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Це мама, а це тітка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Tse mama, a tse titka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mom and this is aunt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Вас там немає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Vas tam nemaye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not there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